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0015F">
      <w:pPr>
        <w:pStyle w:val="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Netflix Analysis Summary</w:t>
      </w:r>
    </w:p>
    <w:p w14:paraId="26C49F78"/>
    <w:p w14:paraId="72AA4619">
      <w:pPr>
        <w:pStyle w:val="3"/>
      </w:pPr>
      <w:r>
        <w:t>Objectives</w:t>
      </w:r>
    </w:p>
    <w:p w14:paraId="5EABC276">
      <w:pPr>
        <w:pStyle w:val="29"/>
      </w:pPr>
      <w:r>
        <w:t>What is the most frequent genre of movies released on Netflix?</w:t>
      </w:r>
    </w:p>
    <w:p w14:paraId="5B5A3102">
      <w:pPr>
        <w:pStyle w:val="29"/>
      </w:pPr>
      <w:r>
        <w:t>Which genre has received the highest number of votes?</w:t>
      </w:r>
    </w:p>
    <w:p w14:paraId="012ECB97">
      <w:pPr>
        <w:pStyle w:val="29"/>
      </w:pPr>
      <w:r>
        <w:t>What movie has the highest popularity, and what is its genre?</w:t>
      </w:r>
    </w:p>
    <w:p w14:paraId="2211D804">
      <w:pPr>
        <w:pStyle w:val="29"/>
      </w:pPr>
      <w:r>
        <w:t>What movie has the lowest popularity, and what is its genre?</w:t>
      </w:r>
    </w:p>
    <w:p w14:paraId="68B89E96">
      <w:pPr>
        <w:pStyle w:val="29"/>
      </w:pPr>
      <w:r>
        <w:t>Which year had the highest number of movies released?</w:t>
      </w:r>
    </w:p>
    <w:p w14:paraId="7BD874F4">
      <w:pPr>
        <w:pStyle w:val="3"/>
      </w:pPr>
      <w:r>
        <w:t>Results</w:t>
      </w:r>
    </w:p>
    <w:p w14:paraId="79CA13A8">
      <w:pPr>
        <w:pStyle w:val="4"/>
      </w:pPr>
      <w:r>
        <w:t>Q1: What is the most frequent genre of movies released on Netflix?</w:t>
      </w:r>
    </w:p>
    <w:p w14:paraId="6E4A005B">
      <w:r>
        <w:t>The Drama genre appears most frequently in the dataset, accounting for over 14% of all movie entries among 19 genres.</w:t>
      </w:r>
    </w:p>
    <w:p w14:paraId="3845CD6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9420" cy="4384040"/>
            <wp:effectExtent l="0" t="0" r="5080" b="1651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B45520"/>
    <w:p w14:paraId="6626D607">
      <w:pPr>
        <w:pStyle w:val="4"/>
      </w:pPr>
      <w:r>
        <w:t>Q2: Which genre has received the highest number of votes?</w:t>
      </w:r>
    </w:p>
    <w:p w14:paraId="1D85A87F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We have 25.5% of our dataset with popular vote(6520 rows).Drama again get highest popularity amnong the fans.</w:t>
      </w:r>
    </w:p>
    <w:p w14:paraId="25572912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522F14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1225" cy="2569210"/>
            <wp:effectExtent l="0" t="0" r="15875" b="254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F87C71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76E38180">
      <w:pPr>
        <w:keepNext w:val="0"/>
        <w:keepLines w:val="0"/>
        <w:widowControl/>
        <w:suppressLineNumbers w:val="0"/>
        <w:jc w:val="left"/>
      </w:pPr>
    </w:p>
    <w:p w14:paraId="2A0036A9">
      <w:pPr>
        <w:pStyle w:val="4"/>
      </w:pPr>
    </w:p>
    <w:p w14:paraId="2B811A19">
      <w:pPr>
        <w:pStyle w:val="4"/>
      </w:pPr>
      <w:r>
        <w:t>Q3: What movie has the highest popularity, and what is its genre?</w:t>
      </w:r>
    </w:p>
    <w:p w14:paraId="4F650940">
      <w:r>
        <w:t>The movie "Spider-Man: No Way Home" holds the highest popularity score in the dataset. Its genres include:</w:t>
      </w:r>
    </w:p>
    <w:p w14:paraId="4DE42B2A">
      <w:pPr>
        <w:pStyle w:val="23"/>
      </w:pPr>
      <w:r>
        <w:t>Action</w:t>
      </w:r>
    </w:p>
    <w:p w14:paraId="7DBD6139">
      <w:pPr>
        <w:pStyle w:val="23"/>
      </w:pPr>
      <w:r>
        <w:t>Adventure</w:t>
      </w:r>
    </w:p>
    <w:p w14:paraId="1045F8F2">
      <w:pPr>
        <w:pStyle w:val="23"/>
      </w:pPr>
      <w:r>
        <w:t>Science Fiction</w:t>
      </w:r>
    </w:p>
    <w:p w14:paraId="602BF7FE">
      <w:pPr>
        <w:pStyle w:val="4"/>
      </w:pPr>
      <w:r>
        <w:t>Q4: What movie has the lowest popularity, and what is its genre?</w:t>
      </w:r>
    </w:p>
    <w:p w14:paraId="2C14BE9B">
      <w:r>
        <w:t>The movie "United State: Threads" registers the lowest popularity score. Its associated genres are:</w:t>
      </w:r>
    </w:p>
    <w:p w14:paraId="736EA116">
      <w:pPr>
        <w:pStyle w:val="23"/>
      </w:pPr>
      <w:r>
        <w:t>Music</w:t>
      </w:r>
    </w:p>
    <w:p w14:paraId="55A372DF">
      <w:pPr>
        <w:pStyle w:val="23"/>
      </w:pPr>
      <w:r>
        <w:t>Drama</w:t>
      </w:r>
    </w:p>
    <w:p w14:paraId="31941CD2">
      <w:pPr>
        <w:pStyle w:val="23"/>
      </w:pPr>
      <w:r>
        <w:t>War</w:t>
      </w:r>
    </w:p>
    <w:p w14:paraId="6727A79C">
      <w:pPr>
        <w:pStyle w:val="23"/>
      </w:pPr>
      <w:r>
        <w:t>Science Fiction</w:t>
      </w:r>
    </w:p>
    <w:p w14:paraId="75C921C0">
      <w:pPr>
        <w:pStyle w:val="23"/>
      </w:pPr>
      <w:r>
        <w:t>History</w:t>
      </w:r>
    </w:p>
    <w:p w14:paraId="44648EE2">
      <w:pPr>
        <w:pStyle w:val="23"/>
      </w:pPr>
    </w:p>
    <w:p w14:paraId="5A71388E">
      <w:pPr>
        <w:pStyle w:val="4"/>
      </w:pPr>
      <w:r>
        <w:t>Q5: Which year had the most movies released?</w:t>
      </w:r>
    </w:p>
    <w:p w14:paraId="325EB6DD">
      <w:r>
        <w:t>The year 2020 recorded the highest number of film releases in the dataset.</w:t>
      </w:r>
    </w:p>
    <w:p w14:paraId="308DCDF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7295" cy="2872740"/>
            <wp:effectExtent l="0" t="0" r="14605" b="381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E76BF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5015A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6276B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Date: 15-April-2025</w:t>
      </w:r>
    </w:p>
    <w:p w14:paraId="29EE6D7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Prepared By: Muhammad Emad Hassan</w:t>
      </w:r>
      <w:bookmarkStart w:id="0" w:name="_GoBack"/>
      <w:bookmarkEnd w:id="0"/>
    </w:p>
    <w:p w14:paraId="4859A00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A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Emad Hassan</cp:lastModifiedBy>
  <dcterms:modified xsi:type="dcterms:W3CDTF">2025-04-16T05:56:29Z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5BFEC6D3453C4173BC869910F6DAF857_12</vt:lpwstr>
  </property>
</Properties>
</file>